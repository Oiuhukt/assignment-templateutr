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8806B" w14:textId="77777777" w:rsidR="00712470" w:rsidRPr="00E82199" w:rsidRDefault="00000000">
      <w:pPr>
        <w:pStyle w:val="Heading1"/>
        <w:rPr>
          <w:rFonts w:ascii="Times New Roman" w:hAnsi="Times New Roman" w:cs="Times New Roman"/>
          <w:color w:val="auto"/>
          <w:sz w:val="24"/>
          <w:szCs w:val="24"/>
        </w:rPr>
      </w:pPr>
      <w:r w:rsidRPr="00E82199">
        <w:rPr>
          <w:rFonts w:ascii="Times New Roman" w:hAnsi="Times New Roman" w:cs="Times New Roman"/>
          <w:color w:val="auto"/>
          <w:sz w:val="24"/>
          <w:szCs w:val="24"/>
        </w:rPr>
        <w:t>Case Study Template</w:t>
      </w:r>
    </w:p>
    <w:p w14:paraId="092371A9"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Executive Summary</w:t>
      </w:r>
    </w:p>
    <w:p w14:paraId="2FCC2807"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The executive summary provides a brief overview of the case study, summarizing the key points, background, analysis, and conclusions. This section should be concise and capture the main essence of the case study for readers to quickly understand its purpose and outcome.</w:t>
      </w:r>
    </w:p>
    <w:p w14:paraId="462860E5"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Introduction</w:t>
      </w:r>
    </w:p>
    <w:p w14:paraId="161A0E8E"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Introduce the case study by explaining the background information, context, and the main issues or challenges faced. Define the purpose of the case study and its objectives, and briefly describe the organization or situation being analyzed.</w:t>
      </w:r>
    </w:p>
    <w:p w14:paraId="00AD1D81"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Problem Statement</w:t>
      </w:r>
    </w:p>
    <w:p w14:paraId="0C518F05"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Clearly identify the primary problem(s) or challenge(s) within the case study. Discuss why this problem is significant and its impact on the organization or context. Ensure that the problem statement is specific and directly related to the case study’s objectives.</w:t>
      </w:r>
    </w:p>
    <w:p w14:paraId="2FE86C4A"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Analysis</w:t>
      </w:r>
    </w:p>
    <w:p w14:paraId="028F1E14"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Analyze the problem by exploring its causes and effects. Use relevant theories, frameworks, or models to interpret the data and better understand the problem. Present the key findings from the analysis, and provide evidence to support these points.</w:t>
      </w:r>
    </w:p>
    <w:p w14:paraId="47819029"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Solution Options</w:t>
      </w:r>
    </w:p>
    <w:p w14:paraId="50846181"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Outline potential solutions or strategies for addressing the identified problem. Discuss each option’s advantages and disadvantages, feasibility, and potential impact. Consider any limitations or constraints in choosing a particular solution.</w:t>
      </w:r>
    </w:p>
    <w:p w14:paraId="019D7A8B"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Recommended Solution</w:t>
      </w:r>
    </w:p>
    <w:p w14:paraId="1172D076"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Based on the analysis and solution options, present your recommended solution or strategy. Justify why this solution is the most effective, considering factors like feasibility, impact, and alignment with the case study’s objectives.</w:t>
      </w:r>
    </w:p>
    <w:p w14:paraId="7CB3E78D"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Implementation Plan</w:t>
      </w:r>
    </w:p>
    <w:p w14:paraId="1CC709C4"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Describe the steps needed to implement the recommended solution. Outline the timeline, resources, and any necessary actions required. Include any stakeholders involved and potential challenges in the implementation process.</w:t>
      </w:r>
    </w:p>
    <w:p w14:paraId="1ACE77E7"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Conclusion</w:t>
      </w:r>
    </w:p>
    <w:p w14:paraId="7DDA8845"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Summarize the main points of the case study, restate the significance of the problem, and reiterate the recommended solution and its expected impact. Offer any final insights or reflections on the case study and its implications.</w:t>
      </w:r>
    </w:p>
    <w:p w14:paraId="43AAB77A"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lastRenderedPageBreak/>
        <w:t>References</w:t>
      </w:r>
    </w:p>
    <w:p w14:paraId="074D9944"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List all sources cited in the case study in your chosen citation format (e.g., APA, MLA). Ensure each reference is accurate and formatted consistently.</w:t>
      </w:r>
    </w:p>
    <w:p w14:paraId="46FD864B" w14:textId="77777777" w:rsidR="00712470" w:rsidRPr="00E82199" w:rsidRDefault="00000000">
      <w:pPr>
        <w:pStyle w:val="Heading2"/>
        <w:rPr>
          <w:rFonts w:ascii="Times New Roman" w:hAnsi="Times New Roman" w:cs="Times New Roman"/>
          <w:color w:val="auto"/>
          <w:sz w:val="24"/>
          <w:szCs w:val="24"/>
        </w:rPr>
      </w:pPr>
      <w:r w:rsidRPr="00E82199">
        <w:rPr>
          <w:rFonts w:ascii="Times New Roman" w:hAnsi="Times New Roman" w:cs="Times New Roman"/>
          <w:color w:val="auto"/>
          <w:sz w:val="24"/>
          <w:szCs w:val="24"/>
        </w:rPr>
        <w:t xml:space="preserve">Appendices (If </w:t>
      </w:r>
      <w:proofErr w:type="gramStart"/>
      <w:r w:rsidRPr="00E82199">
        <w:rPr>
          <w:rFonts w:ascii="Times New Roman" w:hAnsi="Times New Roman" w:cs="Times New Roman"/>
          <w:color w:val="auto"/>
          <w:sz w:val="24"/>
          <w:szCs w:val="24"/>
        </w:rPr>
        <w:t>Needed</w:t>
      </w:r>
      <w:proofErr w:type="gramEnd"/>
      <w:r w:rsidRPr="00E82199">
        <w:rPr>
          <w:rFonts w:ascii="Times New Roman" w:hAnsi="Times New Roman" w:cs="Times New Roman"/>
          <w:color w:val="auto"/>
          <w:sz w:val="24"/>
          <w:szCs w:val="24"/>
        </w:rPr>
        <w:t>)</w:t>
      </w:r>
    </w:p>
    <w:p w14:paraId="0715B4C1" w14:textId="77777777" w:rsidR="00712470" w:rsidRPr="00E82199" w:rsidRDefault="00000000">
      <w:pPr>
        <w:rPr>
          <w:rFonts w:ascii="Times New Roman" w:hAnsi="Times New Roman" w:cs="Times New Roman"/>
          <w:sz w:val="24"/>
          <w:szCs w:val="24"/>
        </w:rPr>
      </w:pPr>
      <w:r w:rsidRPr="00E82199">
        <w:rPr>
          <w:rFonts w:ascii="Times New Roman" w:hAnsi="Times New Roman" w:cs="Times New Roman"/>
          <w:sz w:val="24"/>
          <w:szCs w:val="24"/>
        </w:rPr>
        <w:t>Include any supplementary material that supports the case study, such as raw data, charts, tables, or additional documents. Label each appendix and refer to it in the main text as needed.</w:t>
      </w:r>
    </w:p>
    <w:sectPr w:rsidR="00712470" w:rsidRPr="00E82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078481">
    <w:abstractNumId w:val="8"/>
  </w:num>
  <w:num w:numId="2" w16cid:durableId="1661273418">
    <w:abstractNumId w:val="6"/>
  </w:num>
  <w:num w:numId="3" w16cid:durableId="1914076278">
    <w:abstractNumId w:val="5"/>
  </w:num>
  <w:num w:numId="4" w16cid:durableId="95443060">
    <w:abstractNumId w:val="4"/>
  </w:num>
  <w:num w:numId="5" w16cid:durableId="1963614470">
    <w:abstractNumId w:val="7"/>
  </w:num>
  <w:num w:numId="6" w16cid:durableId="730275409">
    <w:abstractNumId w:val="3"/>
  </w:num>
  <w:num w:numId="7" w16cid:durableId="2130707435">
    <w:abstractNumId w:val="2"/>
  </w:num>
  <w:num w:numId="8" w16cid:durableId="1929386566">
    <w:abstractNumId w:val="1"/>
  </w:num>
  <w:num w:numId="9" w16cid:durableId="162149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470"/>
    <w:rsid w:val="00AA1D8D"/>
    <w:rsid w:val="00B47730"/>
    <w:rsid w:val="00C92B19"/>
    <w:rsid w:val="00CB0664"/>
    <w:rsid w:val="00E821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B8F8D4"/>
  <w14:defaultImageDpi w14:val="300"/>
  <w15:docId w15:val="{F8C73156-C327-4B76-A142-F87D316C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2119</Characters>
  <DocSecurity>0</DocSecurity>
  <Lines>41</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2024-11-04T19:20:00Z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55018a5fcc054025b83149b0257977a3b785933006ecd0ec02962fd7e0f1927b</vt:lpwstr>
  </property>
</Properties>
</file>