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7804F" w14:textId="77777777" w:rsidR="00CC7A57" w:rsidRPr="006911EB" w:rsidRDefault="00000000">
      <w:pPr>
        <w:pStyle w:val="Heading1"/>
        <w:rPr>
          <w:rFonts w:ascii="Times New Roman" w:hAnsi="Times New Roman" w:cs="Times New Roman"/>
          <w:color w:val="auto"/>
          <w:sz w:val="24"/>
          <w:szCs w:val="24"/>
        </w:rPr>
      </w:pPr>
      <w:r w:rsidRPr="006911EB">
        <w:rPr>
          <w:rFonts w:ascii="Times New Roman" w:hAnsi="Times New Roman" w:cs="Times New Roman"/>
          <w:color w:val="auto"/>
          <w:sz w:val="24"/>
          <w:szCs w:val="24"/>
        </w:rPr>
        <w:t>Essay Template</w:t>
      </w:r>
    </w:p>
    <w:p w14:paraId="07B257F4" w14:textId="77777777" w:rsidR="00CC7A57" w:rsidRPr="006911EB" w:rsidRDefault="00000000">
      <w:pPr>
        <w:pStyle w:val="Heading2"/>
        <w:rPr>
          <w:rFonts w:ascii="Times New Roman" w:hAnsi="Times New Roman" w:cs="Times New Roman"/>
          <w:color w:val="auto"/>
          <w:sz w:val="24"/>
          <w:szCs w:val="24"/>
        </w:rPr>
      </w:pPr>
      <w:r w:rsidRPr="006911EB">
        <w:rPr>
          <w:rFonts w:ascii="Times New Roman" w:hAnsi="Times New Roman" w:cs="Times New Roman"/>
          <w:color w:val="auto"/>
          <w:sz w:val="24"/>
          <w:szCs w:val="24"/>
        </w:rPr>
        <w:t>Introduction</w:t>
      </w:r>
    </w:p>
    <w:p w14:paraId="5FE4EBDA" w14:textId="77777777" w:rsidR="00CC7A57" w:rsidRPr="006911EB" w:rsidRDefault="00000000">
      <w:pPr>
        <w:rPr>
          <w:rFonts w:ascii="Times New Roman" w:hAnsi="Times New Roman" w:cs="Times New Roman"/>
          <w:sz w:val="24"/>
          <w:szCs w:val="24"/>
        </w:rPr>
      </w:pPr>
      <w:r w:rsidRPr="006911EB">
        <w:rPr>
          <w:rFonts w:ascii="Times New Roman" w:hAnsi="Times New Roman" w:cs="Times New Roman"/>
          <w:sz w:val="24"/>
          <w:szCs w:val="24"/>
        </w:rPr>
        <w:t>The introduction should provide background information on the topic, introduce the main argument or thesis statement, and outline the key points that will be discussed in the essay. It should capture the reader's attention and set the tone for the essay.</w:t>
      </w:r>
    </w:p>
    <w:p w14:paraId="6C38FD95" w14:textId="77777777" w:rsidR="00CC7A57" w:rsidRPr="006911EB" w:rsidRDefault="00000000">
      <w:pPr>
        <w:pStyle w:val="Heading2"/>
        <w:rPr>
          <w:rFonts w:ascii="Times New Roman" w:hAnsi="Times New Roman" w:cs="Times New Roman"/>
          <w:color w:val="auto"/>
          <w:sz w:val="24"/>
          <w:szCs w:val="24"/>
        </w:rPr>
      </w:pPr>
      <w:r w:rsidRPr="006911EB">
        <w:rPr>
          <w:rFonts w:ascii="Times New Roman" w:hAnsi="Times New Roman" w:cs="Times New Roman"/>
          <w:color w:val="auto"/>
          <w:sz w:val="24"/>
          <w:szCs w:val="24"/>
        </w:rPr>
        <w:t>Body</w:t>
      </w:r>
    </w:p>
    <w:p w14:paraId="616532D7" w14:textId="77777777" w:rsidR="00CC7A57" w:rsidRPr="006911EB" w:rsidRDefault="00000000">
      <w:pPr>
        <w:pStyle w:val="Heading3"/>
        <w:rPr>
          <w:rFonts w:ascii="Times New Roman" w:hAnsi="Times New Roman" w:cs="Times New Roman"/>
          <w:color w:val="auto"/>
          <w:sz w:val="24"/>
          <w:szCs w:val="24"/>
        </w:rPr>
      </w:pPr>
      <w:r w:rsidRPr="006911EB">
        <w:rPr>
          <w:rFonts w:ascii="Times New Roman" w:hAnsi="Times New Roman" w:cs="Times New Roman"/>
          <w:color w:val="auto"/>
          <w:sz w:val="24"/>
          <w:szCs w:val="24"/>
        </w:rPr>
        <w:t>Paragraph 1: Main Idea</w:t>
      </w:r>
    </w:p>
    <w:p w14:paraId="025C49BC" w14:textId="77777777" w:rsidR="00CC7A57" w:rsidRPr="006911EB" w:rsidRDefault="00000000">
      <w:pPr>
        <w:rPr>
          <w:rFonts w:ascii="Times New Roman" w:hAnsi="Times New Roman" w:cs="Times New Roman"/>
          <w:sz w:val="24"/>
          <w:szCs w:val="24"/>
        </w:rPr>
      </w:pPr>
      <w:r w:rsidRPr="006911EB">
        <w:rPr>
          <w:rFonts w:ascii="Times New Roman" w:hAnsi="Times New Roman" w:cs="Times New Roman"/>
          <w:sz w:val="24"/>
          <w:szCs w:val="24"/>
        </w:rPr>
        <w:t>The first paragraph should introduce the first main idea or point supporting the thesis. Provide evidence, examples, and explanations to back up this point. Transition smoothly to the next paragraph.</w:t>
      </w:r>
    </w:p>
    <w:p w14:paraId="29856CCB" w14:textId="77777777" w:rsidR="00CC7A57" w:rsidRPr="006911EB" w:rsidRDefault="00000000">
      <w:pPr>
        <w:pStyle w:val="Heading3"/>
        <w:rPr>
          <w:rFonts w:ascii="Times New Roman" w:hAnsi="Times New Roman" w:cs="Times New Roman"/>
          <w:color w:val="auto"/>
          <w:sz w:val="24"/>
          <w:szCs w:val="24"/>
        </w:rPr>
      </w:pPr>
      <w:r w:rsidRPr="006911EB">
        <w:rPr>
          <w:rFonts w:ascii="Times New Roman" w:hAnsi="Times New Roman" w:cs="Times New Roman"/>
          <w:color w:val="auto"/>
          <w:sz w:val="24"/>
          <w:szCs w:val="24"/>
        </w:rPr>
        <w:t>Paragraph 2: Main Idea</w:t>
      </w:r>
    </w:p>
    <w:p w14:paraId="7EAB63C3" w14:textId="77777777" w:rsidR="00CC7A57" w:rsidRPr="006911EB" w:rsidRDefault="00000000">
      <w:pPr>
        <w:rPr>
          <w:rFonts w:ascii="Times New Roman" w:hAnsi="Times New Roman" w:cs="Times New Roman"/>
          <w:sz w:val="24"/>
          <w:szCs w:val="24"/>
        </w:rPr>
      </w:pPr>
      <w:r w:rsidRPr="006911EB">
        <w:rPr>
          <w:rFonts w:ascii="Times New Roman" w:hAnsi="Times New Roman" w:cs="Times New Roman"/>
          <w:sz w:val="24"/>
          <w:szCs w:val="24"/>
        </w:rPr>
        <w:t>The second paragraph should introduce another key idea that supports the thesis. Use evidence and examples to strengthen the argument. Transition smoothly to the next paragraph.</w:t>
      </w:r>
    </w:p>
    <w:p w14:paraId="101F33A4" w14:textId="77777777" w:rsidR="00CC7A57" w:rsidRPr="006911EB" w:rsidRDefault="00000000">
      <w:pPr>
        <w:pStyle w:val="Heading3"/>
        <w:rPr>
          <w:rFonts w:ascii="Times New Roman" w:hAnsi="Times New Roman" w:cs="Times New Roman"/>
          <w:color w:val="auto"/>
          <w:sz w:val="24"/>
          <w:szCs w:val="24"/>
        </w:rPr>
      </w:pPr>
      <w:r w:rsidRPr="006911EB">
        <w:rPr>
          <w:rFonts w:ascii="Times New Roman" w:hAnsi="Times New Roman" w:cs="Times New Roman"/>
          <w:color w:val="auto"/>
          <w:sz w:val="24"/>
          <w:szCs w:val="24"/>
        </w:rPr>
        <w:t xml:space="preserve">Additional Paragraphs (If </w:t>
      </w:r>
      <w:proofErr w:type="gramStart"/>
      <w:r w:rsidRPr="006911EB">
        <w:rPr>
          <w:rFonts w:ascii="Times New Roman" w:hAnsi="Times New Roman" w:cs="Times New Roman"/>
          <w:color w:val="auto"/>
          <w:sz w:val="24"/>
          <w:szCs w:val="24"/>
        </w:rPr>
        <w:t>Needed</w:t>
      </w:r>
      <w:proofErr w:type="gramEnd"/>
      <w:r w:rsidRPr="006911EB">
        <w:rPr>
          <w:rFonts w:ascii="Times New Roman" w:hAnsi="Times New Roman" w:cs="Times New Roman"/>
          <w:color w:val="auto"/>
          <w:sz w:val="24"/>
          <w:szCs w:val="24"/>
        </w:rPr>
        <w:t>)</w:t>
      </w:r>
    </w:p>
    <w:p w14:paraId="180CE18A" w14:textId="77777777" w:rsidR="00CC7A57" w:rsidRPr="006911EB" w:rsidRDefault="00000000">
      <w:pPr>
        <w:rPr>
          <w:rFonts w:ascii="Times New Roman" w:hAnsi="Times New Roman" w:cs="Times New Roman"/>
          <w:sz w:val="24"/>
          <w:szCs w:val="24"/>
        </w:rPr>
      </w:pPr>
      <w:r w:rsidRPr="006911EB">
        <w:rPr>
          <w:rFonts w:ascii="Times New Roman" w:hAnsi="Times New Roman" w:cs="Times New Roman"/>
          <w:sz w:val="24"/>
          <w:szCs w:val="24"/>
        </w:rPr>
        <w:t>Each additional paragraph should follow the same structure: introduce a supporting idea, provide evidence or examples, and connect it to the overall argument. Ensure each paragraph transitions smoothly to the next.</w:t>
      </w:r>
    </w:p>
    <w:p w14:paraId="41351F22" w14:textId="77777777" w:rsidR="00CC7A57" w:rsidRPr="006911EB" w:rsidRDefault="00000000">
      <w:pPr>
        <w:pStyle w:val="Heading3"/>
        <w:rPr>
          <w:rFonts w:ascii="Times New Roman" w:hAnsi="Times New Roman" w:cs="Times New Roman"/>
          <w:color w:val="auto"/>
          <w:sz w:val="24"/>
          <w:szCs w:val="24"/>
        </w:rPr>
      </w:pPr>
      <w:r w:rsidRPr="006911EB">
        <w:rPr>
          <w:rFonts w:ascii="Times New Roman" w:hAnsi="Times New Roman" w:cs="Times New Roman"/>
          <w:color w:val="auto"/>
          <w:sz w:val="24"/>
          <w:szCs w:val="24"/>
        </w:rPr>
        <w:t>Counterargument (Optional)</w:t>
      </w:r>
    </w:p>
    <w:p w14:paraId="2DF83771" w14:textId="77777777" w:rsidR="00CC7A57" w:rsidRPr="006911EB" w:rsidRDefault="00000000">
      <w:pPr>
        <w:rPr>
          <w:rFonts w:ascii="Times New Roman" w:hAnsi="Times New Roman" w:cs="Times New Roman"/>
          <w:sz w:val="24"/>
          <w:szCs w:val="24"/>
        </w:rPr>
      </w:pPr>
      <w:r w:rsidRPr="006911EB">
        <w:rPr>
          <w:rFonts w:ascii="Times New Roman" w:hAnsi="Times New Roman" w:cs="Times New Roman"/>
          <w:sz w:val="24"/>
          <w:szCs w:val="24"/>
        </w:rPr>
        <w:t>If relevant, address a counterargument to show an understanding of different perspectives. Refute this counterargument or explain why the main argument remains valid.</w:t>
      </w:r>
    </w:p>
    <w:p w14:paraId="2673A698" w14:textId="77777777" w:rsidR="00CC7A57" w:rsidRPr="006911EB" w:rsidRDefault="00000000">
      <w:pPr>
        <w:pStyle w:val="Heading2"/>
        <w:rPr>
          <w:rFonts w:ascii="Times New Roman" w:hAnsi="Times New Roman" w:cs="Times New Roman"/>
          <w:color w:val="auto"/>
          <w:sz w:val="24"/>
          <w:szCs w:val="24"/>
        </w:rPr>
      </w:pPr>
      <w:r w:rsidRPr="006911EB">
        <w:rPr>
          <w:rFonts w:ascii="Times New Roman" w:hAnsi="Times New Roman" w:cs="Times New Roman"/>
          <w:color w:val="auto"/>
          <w:sz w:val="24"/>
          <w:szCs w:val="24"/>
        </w:rPr>
        <w:t>Conclusion</w:t>
      </w:r>
    </w:p>
    <w:p w14:paraId="3DCAE611" w14:textId="77777777" w:rsidR="00CC7A57" w:rsidRPr="006911EB" w:rsidRDefault="00000000">
      <w:pPr>
        <w:rPr>
          <w:rFonts w:ascii="Times New Roman" w:hAnsi="Times New Roman" w:cs="Times New Roman"/>
          <w:sz w:val="24"/>
          <w:szCs w:val="24"/>
        </w:rPr>
      </w:pPr>
      <w:r w:rsidRPr="006911EB">
        <w:rPr>
          <w:rFonts w:ascii="Times New Roman" w:hAnsi="Times New Roman" w:cs="Times New Roman"/>
          <w:sz w:val="24"/>
          <w:szCs w:val="24"/>
        </w:rPr>
        <w:t>The conclusion should summarize the main points discussed, restate the thesis in light of the evidence provided, and offer a final thought or call to action. Avoid introducing new information in the conclusion.</w:t>
      </w:r>
    </w:p>
    <w:p w14:paraId="2BE8F3A4" w14:textId="77777777" w:rsidR="00CC7A57" w:rsidRPr="006911EB" w:rsidRDefault="00000000">
      <w:pPr>
        <w:rPr>
          <w:rFonts w:ascii="Times New Roman" w:hAnsi="Times New Roman" w:cs="Times New Roman"/>
          <w:sz w:val="24"/>
          <w:szCs w:val="24"/>
        </w:rPr>
      </w:pPr>
      <w:r w:rsidRPr="006911EB">
        <w:rPr>
          <w:rFonts w:ascii="Times New Roman" w:hAnsi="Times New Roman" w:cs="Times New Roman"/>
          <w:sz w:val="24"/>
          <w:szCs w:val="24"/>
        </w:rPr>
        <w:br/>
      </w:r>
    </w:p>
    <w:p w14:paraId="22D7AFC6" w14:textId="77777777" w:rsidR="00CC7A57" w:rsidRPr="006911EB" w:rsidRDefault="00000000">
      <w:pPr>
        <w:pStyle w:val="Heading2"/>
        <w:rPr>
          <w:rFonts w:ascii="Times New Roman" w:hAnsi="Times New Roman" w:cs="Times New Roman"/>
          <w:color w:val="auto"/>
          <w:sz w:val="24"/>
          <w:szCs w:val="24"/>
        </w:rPr>
      </w:pPr>
      <w:r w:rsidRPr="006911EB">
        <w:rPr>
          <w:rFonts w:ascii="Times New Roman" w:hAnsi="Times New Roman" w:cs="Times New Roman"/>
          <w:color w:val="auto"/>
          <w:sz w:val="24"/>
          <w:szCs w:val="24"/>
        </w:rPr>
        <w:t>References</w:t>
      </w:r>
    </w:p>
    <w:p w14:paraId="477F0690" w14:textId="77777777" w:rsidR="00CC7A57" w:rsidRPr="006911EB" w:rsidRDefault="00000000">
      <w:pPr>
        <w:rPr>
          <w:rFonts w:ascii="Times New Roman" w:hAnsi="Times New Roman" w:cs="Times New Roman"/>
          <w:sz w:val="24"/>
          <w:szCs w:val="24"/>
        </w:rPr>
      </w:pPr>
      <w:r w:rsidRPr="006911EB">
        <w:rPr>
          <w:rFonts w:ascii="Times New Roman" w:hAnsi="Times New Roman" w:cs="Times New Roman"/>
          <w:sz w:val="24"/>
          <w:szCs w:val="24"/>
        </w:rPr>
        <w:t>List all sources cited in the essay here in your chosen citation format (e.g., APA, MLA).</w:t>
      </w:r>
    </w:p>
    <w:sectPr w:rsidR="00CC7A57" w:rsidRPr="006911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1669156">
    <w:abstractNumId w:val="8"/>
  </w:num>
  <w:num w:numId="2" w16cid:durableId="1424914569">
    <w:abstractNumId w:val="6"/>
  </w:num>
  <w:num w:numId="3" w16cid:durableId="32510492">
    <w:abstractNumId w:val="5"/>
  </w:num>
  <w:num w:numId="4" w16cid:durableId="1929002875">
    <w:abstractNumId w:val="4"/>
  </w:num>
  <w:num w:numId="5" w16cid:durableId="728919529">
    <w:abstractNumId w:val="7"/>
  </w:num>
  <w:num w:numId="6" w16cid:durableId="1362782013">
    <w:abstractNumId w:val="3"/>
  </w:num>
  <w:num w:numId="7" w16cid:durableId="388265648">
    <w:abstractNumId w:val="2"/>
  </w:num>
  <w:num w:numId="8" w16cid:durableId="799611693">
    <w:abstractNumId w:val="1"/>
  </w:num>
  <w:num w:numId="9" w16cid:durableId="108064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4DBD"/>
    <w:rsid w:val="0029639D"/>
    <w:rsid w:val="00326F90"/>
    <w:rsid w:val="006911EB"/>
    <w:rsid w:val="00AA1D8D"/>
    <w:rsid w:val="00B47730"/>
    <w:rsid w:val="00CB0664"/>
    <w:rsid w:val="00CC7A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17E54"/>
  <w14:defaultImageDpi w14:val="300"/>
  <w15:docId w15:val="{12A7AA30-D47C-4D3D-9D0A-C5516073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1260</Characters>
  <DocSecurity>0</DocSecurity>
  <Lines>29</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2024-11-04T19:10:00Z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301795253e9f4dedc95a9ac9f0aa199f4fed4e008e648cf9401c2829377fd1dc</vt:lpwstr>
  </property>
</Properties>
</file>