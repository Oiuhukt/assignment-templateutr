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5DE05" w14:textId="77777777" w:rsidR="00B960FE" w:rsidRPr="003E5E42" w:rsidRDefault="00000000">
      <w:pPr>
        <w:pStyle w:val="Heading1"/>
        <w:rPr>
          <w:rFonts w:ascii="Times New Roman" w:hAnsi="Times New Roman" w:cs="Times New Roman"/>
          <w:color w:val="auto"/>
          <w:sz w:val="24"/>
          <w:szCs w:val="24"/>
        </w:rPr>
      </w:pPr>
      <w:r w:rsidRPr="003E5E42">
        <w:rPr>
          <w:rFonts w:ascii="Times New Roman" w:hAnsi="Times New Roman" w:cs="Times New Roman"/>
          <w:color w:val="auto"/>
          <w:sz w:val="24"/>
          <w:szCs w:val="24"/>
        </w:rPr>
        <w:t>Research Paper Template</w:t>
      </w:r>
    </w:p>
    <w:p w14:paraId="3AB326C8"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Abstract</w:t>
      </w:r>
    </w:p>
    <w:p w14:paraId="05E38CA5"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The abstract is a brief summary of the research paper, typically between 150-250 words. It should provide an overview of the research question, methodology, key findings, and conclusions. Write the abstract last, after the rest of the paper is complete.</w:t>
      </w:r>
    </w:p>
    <w:p w14:paraId="05973C15"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Introduction</w:t>
      </w:r>
    </w:p>
    <w:p w14:paraId="15E8B691"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The introduction provides background information, defines the research problem, and explains the significance of the study. It should also outline the structure of the paper and present the main research question or hypothesis.</w:t>
      </w:r>
    </w:p>
    <w:p w14:paraId="1BB0905A"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Literature Review</w:t>
      </w:r>
    </w:p>
    <w:p w14:paraId="5F9E7E99"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In this section, review existing literature related to the research topic. Summarize key studies, highlight gaps in the research, and show how your study will contribute to the existing body of knowledge.</w:t>
      </w:r>
    </w:p>
    <w:p w14:paraId="5E6B8C5F"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Methodology</w:t>
      </w:r>
    </w:p>
    <w:p w14:paraId="5EF4FBB7"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Describe the methods used to conduct the research. This includes the research design, data collection methods, sampling techniques, and data analysis procedures. Be as specific as possible to allow for replication of the study.</w:t>
      </w:r>
    </w:p>
    <w:p w14:paraId="77698833"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Results</w:t>
      </w:r>
    </w:p>
    <w:p w14:paraId="269AFBDF"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Present the findings of the study in this section. Use tables, charts, or graphs where appropriate to make the results clear. Avoid interpreting the results here; simply present the data.</w:t>
      </w:r>
    </w:p>
    <w:p w14:paraId="22BD70DB"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Discussion</w:t>
      </w:r>
    </w:p>
    <w:p w14:paraId="589F490A"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Interpret the results and discuss their implications. Compare your findings to previous studies, explain any unexpected outcomes, and suggest reasons for these results. Address any limitations of the study.</w:t>
      </w:r>
    </w:p>
    <w:p w14:paraId="71C1E969"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Conclusion</w:t>
      </w:r>
    </w:p>
    <w:p w14:paraId="372446C0"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Summarize the key findings and their significance. Discuss the broader implications of the study and suggest areas for future research. Reaffirm the importance of the study and its contributions to the field.</w:t>
      </w:r>
    </w:p>
    <w:p w14:paraId="05BAF2EB"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t>References</w:t>
      </w:r>
    </w:p>
    <w:p w14:paraId="7005D991"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List all the sources cited in your paper in your chosen citation format (e.g., APA, MLA, Chicago). Ensure each reference is complete and formatted consistently.</w:t>
      </w:r>
    </w:p>
    <w:p w14:paraId="2B78725C" w14:textId="77777777" w:rsidR="00B960FE" w:rsidRPr="003E5E42" w:rsidRDefault="00000000">
      <w:pPr>
        <w:pStyle w:val="Heading2"/>
        <w:rPr>
          <w:rFonts w:ascii="Times New Roman" w:hAnsi="Times New Roman" w:cs="Times New Roman"/>
          <w:color w:val="auto"/>
          <w:sz w:val="24"/>
          <w:szCs w:val="24"/>
        </w:rPr>
      </w:pPr>
      <w:r w:rsidRPr="003E5E42">
        <w:rPr>
          <w:rFonts w:ascii="Times New Roman" w:hAnsi="Times New Roman" w:cs="Times New Roman"/>
          <w:color w:val="auto"/>
          <w:sz w:val="24"/>
          <w:szCs w:val="24"/>
        </w:rPr>
        <w:lastRenderedPageBreak/>
        <w:t>Appendices (If Needed)</w:t>
      </w:r>
    </w:p>
    <w:p w14:paraId="46C7EF70" w14:textId="77777777" w:rsidR="00B960FE" w:rsidRPr="003E5E42" w:rsidRDefault="00000000">
      <w:pPr>
        <w:rPr>
          <w:rFonts w:ascii="Times New Roman" w:hAnsi="Times New Roman" w:cs="Times New Roman"/>
          <w:sz w:val="24"/>
          <w:szCs w:val="24"/>
        </w:rPr>
      </w:pPr>
      <w:r w:rsidRPr="003E5E42">
        <w:rPr>
          <w:rFonts w:ascii="Times New Roman" w:hAnsi="Times New Roman" w:cs="Times New Roman"/>
          <w:sz w:val="24"/>
          <w:szCs w:val="24"/>
        </w:rPr>
        <w:t>Include any additional material that is supplementary to the main content, such as raw data, survey questionnaires, or extended tables. Label each appendix and refer to it in the main text where appropriate.</w:t>
      </w:r>
    </w:p>
    <w:sectPr w:rsidR="00B960FE" w:rsidRPr="003E5E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659064">
    <w:abstractNumId w:val="8"/>
  </w:num>
  <w:num w:numId="2" w16cid:durableId="126238669">
    <w:abstractNumId w:val="6"/>
  </w:num>
  <w:num w:numId="3" w16cid:durableId="1397240434">
    <w:abstractNumId w:val="5"/>
  </w:num>
  <w:num w:numId="4" w16cid:durableId="64645803">
    <w:abstractNumId w:val="4"/>
  </w:num>
  <w:num w:numId="5" w16cid:durableId="220946153">
    <w:abstractNumId w:val="7"/>
  </w:num>
  <w:num w:numId="6" w16cid:durableId="889420988">
    <w:abstractNumId w:val="3"/>
  </w:num>
  <w:num w:numId="7" w16cid:durableId="1083456194">
    <w:abstractNumId w:val="2"/>
  </w:num>
  <w:num w:numId="8" w16cid:durableId="707609721">
    <w:abstractNumId w:val="1"/>
  </w:num>
  <w:num w:numId="9" w16cid:durableId="455828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5E42"/>
    <w:rsid w:val="005A0894"/>
    <w:rsid w:val="00AA1D8D"/>
    <w:rsid w:val="00B47730"/>
    <w:rsid w:val="00B960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62548"/>
  <w14:defaultImageDpi w14:val="300"/>
  <w15:docId w15:val="{A98F16D3-1076-491E-8571-51DA403F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1725</Characters>
  <DocSecurity>0</DocSecurity>
  <Lines>36</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2013-12-23T23:15:00Z</dcterms:created>
  <dcterms:modified xsi:type="dcterms:W3CDTF">2024-11-04T19:18:00Z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fc9e0701e976c98d9e905a283d4089d8cf100ec06d2668ed52dd464000d9eb08</vt:lpwstr>
  </property>
</Properties>
</file>