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2D8F1" w14:textId="77777777" w:rsidR="00A7119B" w:rsidRPr="006D56B9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APA Referencing Guidelines</w:t>
      </w:r>
    </w:p>
    <w:p w14:paraId="04096F9F" w14:textId="77777777" w:rsidR="00A7119B" w:rsidRPr="006D56B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Introduction to APA Referencing</w:t>
      </w:r>
    </w:p>
    <w:p w14:paraId="790BCC1C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The American Psychological Association (APA) style is a widely used referencing format in academic writing, particularly in the social sciences. This guide provides an overview of APA referencing guidelines, including in-text citations, reference list formatting, and examples for various source types.</w:t>
      </w:r>
    </w:p>
    <w:p w14:paraId="54A25036" w14:textId="77777777" w:rsidR="00A7119B" w:rsidRPr="006D56B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In-text Citations</w:t>
      </w:r>
    </w:p>
    <w:p w14:paraId="71EBF76A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In APA style, in-text citations are used to give credit to sources within the body of the text. Each in-text citation should include the author’s last name and the publication year. For direct quotes, also include the page number.</w:t>
      </w:r>
    </w:p>
    <w:p w14:paraId="047F8882" w14:textId="77777777" w:rsidR="00A7119B" w:rsidRPr="006D56B9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Examples:</w:t>
      </w:r>
    </w:p>
    <w:p w14:paraId="2BA4A564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 xml:space="preserve">• Paraphrasing: (Author, Year) </w:t>
      </w:r>
      <w:r w:rsidRPr="006D56B9">
        <w:rPr>
          <w:rFonts w:ascii="Times New Roman" w:hAnsi="Times New Roman" w:cs="Times New Roman"/>
          <w:sz w:val="24"/>
          <w:szCs w:val="24"/>
        </w:rPr>
        <w:br/>
        <w:t>Example: (Smith, 2020)</w:t>
      </w:r>
    </w:p>
    <w:p w14:paraId="6669AFB6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 xml:space="preserve">• Direct Quote: (Author, Year, p. Page Number) </w:t>
      </w:r>
      <w:r w:rsidRPr="006D56B9">
        <w:rPr>
          <w:rFonts w:ascii="Times New Roman" w:hAnsi="Times New Roman" w:cs="Times New Roman"/>
          <w:sz w:val="24"/>
          <w:szCs w:val="24"/>
        </w:rPr>
        <w:br/>
        <w:t>Example: (Smith, 2020, p. 15)</w:t>
      </w:r>
    </w:p>
    <w:p w14:paraId="7F86D6C5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If the author’s name is already mentioned in the text, include only the year in parentheses after the author's name. For example: According to Smith (2020), ...</w:t>
      </w:r>
    </w:p>
    <w:p w14:paraId="72EA34DB" w14:textId="77777777" w:rsidR="00A7119B" w:rsidRPr="006D56B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Reference List</w:t>
      </w:r>
    </w:p>
    <w:p w14:paraId="1DFAA7FA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The reference list provides full details of each source cited in the text. Start the reference list on a new page with the title 'References' centered at the top. List entries alphabetically by the author’s last name, and use a hanging indent for each entry.</w:t>
      </w:r>
    </w:p>
    <w:p w14:paraId="340AE362" w14:textId="77777777" w:rsidR="00A7119B" w:rsidRPr="006D56B9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Book</w:t>
      </w:r>
    </w:p>
    <w:p w14:paraId="20C1FDF8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Author, A. A. (Year). Title of the book: Subtitle if applicable (edition if available). Publisher.</w:t>
      </w:r>
      <w:r w:rsidRPr="006D56B9">
        <w:rPr>
          <w:rFonts w:ascii="Times New Roman" w:hAnsi="Times New Roman" w:cs="Times New Roman"/>
          <w:sz w:val="24"/>
          <w:szCs w:val="24"/>
        </w:rPr>
        <w:br/>
        <w:t>Example: Smith, J. A. (2020). Psychology in the modern world (3rd ed.). Academic Press.</w:t>
      </w:r>
    </w:p>
    <w:p w14:paraId="4D38E4FD" w14:textId="77777777" w:rsidR="00A7119B" w:rsidRPr="006D56B9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Journal Article</w:t>
      </w:r>
    </w:p>
    <w:p w14:paraId="1AB5AC35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 xml:space="preserve">Author, A. A., &amp; Author, B. B. (Year). Title of the article. Title of the Journal, </w:t>
      </w:r>
      <w:proofErr w:type="gramStart"/>
      <w:r w:rsidRPr="006D56B9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6D56B9">
        <w:rPr>
          <w:rFonts w:ascii="Times New Roman" w:hAnsi="Times New Roman" w:cs="Times New Roman"/>
          <w:sz w:val="24"/>
          <w:szCs w:val="24"/>
        </w:rPr>
        <w:t>Issue), Page Range. https://doi.org/xx.xxx/yyyyy</w:t>
      </w:r>
      <w:r w:rsidRPr="006D56B9">
        <w:rPr>
          <w:rFonts w:ascii="Times New Roman" w:hAnsi="Times New Roman" w:cs="Times New Roman"/>
          <w:sz w:val="24"/>
          <w:szCs w:val="24"/>
        </w:rPr>
        <w:br/>
        <w:t>Example: Doe, J., &amp; Lee, S. (2019). Exploring cognitive development in adolescents. Journal of Psychology, 45(2), 134-145. https://doi.org/10.1234/jpsy.2019.0452</w:t>
      </w:r>
    </w:p>
    <w:p w14:paraId="469C2F1E" w14:textId="77777777" w:rsidR="00A7119B" w:rsidRPr="006D56B9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lastRenderedPageBreak/>
        <w:t>Website</w:t>
      </w:r>
    </w:p>
    <w:p w14:paraId="70C85EC6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Author, A. A. (Year, Month Date). Title of the webpage. Website Name. URL</w:t>
      </w:r>
      <w:r w:rsidRPr="006D56B9">
        <w:rPr>
          <w:rFonts w:ascii="Times New Roman" w:hAnsi="Times New Roman" w:cs="Times New Roman"/>
          <w:sz w:val="24"/>
          <w:szCs w:val="24"/>
        </w:rPr>
        <w:br/>
        <w:t>Example: Brown, L. (2021, April 5). The impact of social media on youth. Social Insights. https://www.socialinsights.org/youth-impact</w:t>
      </w:r>
    </w:p>
    <w:p w14:paraId="51E8B9B4" w14:textId="77777777" w:rsidR="00A7119B" w:rsidRPr="006D56B9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Chapter in an Edited Book</w:t>
      </w:r>
    </w:p>
    <w:p w14:paraId="68291E42" w14:textId="77777777" w:rsidR="00A7119B" w:rsidRP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Author, A. A. (Year). Title of the chapter. In E. Editor &amp; F. Editor (Eds.), Title of the book (pp. page range). Publisher.</w:t>
      </w:r>
      <w:r w:rsidRPr="006D56B9">
        <w:rPr>
          <w:rFonts w:ascii="Times New Roman" w:hAnsi="Times New Roman" w:cs="Times New Roman"/>
          <w:sz w:val="24"/>
          <w:szCs w:val="24"/>
        </w:rPr>
        <w:br/>
        <w:t>Example: Green, M. K. (2018). Behavioral patterns in early childhood. In L. K. White &amp; P. R. Gray (Eds.), Developmental psychology (pp. 34-56). Academic Press.</w:t>
      </w:r>
    </w:p>
    <w:p w14:paraId="0C7AAB16" w14:textId="77777777" w:rsidR="00A7119B" w:rsidRPr="006D56B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D56B9">
        <w:rPr>
          <w:rFonts w:ascii="Times New Roman" w:hAnsi="Times New Roman" w:cs="Times New Roman"/>
          <w:color w:val="auto"/>
          <w:sz w:val="24"/>
          <w:szCs w:val="24"/>
        </w:rPr>
        <w:t>Additional Guidelines</w:t>
      </w:r>
    </w:p>
    <w:p w14:paraId="6C4B51E3" w14:textId="77777777" w:rsidR="006D56B9" w:rsidRDefault="00000000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• Use italics for book titles, journal titles, and volume numbers.</w:t>
      </w:r>
      <w:r w:rsidRPr="006D56B9">
        <w:rPr>
          <w:rFonts w:ascii="Times New Roman" w:hAnsi="Times New Roman" w:cs="Times New Roman"/>
          <w:sz w:val="24"/>
          <w:szCs w:val="24"/>
        </w:rPr>
        <w:br/>
        <w:t>• Capitalize only the first word of the title and subtitle, along with any proper nouns.</w:t>
      </w:r>
      <w:r w:rsidRPr="006D56B9">
        <w:rPr>
          <w:rFonts w:ascii="Times New Roman" w:hAnsi="Times New Roman" w:cs="Times New Roman"/>
          <w:sz w:val="24"/>
          <w:szCs w:val="24"/>
        </w:rPr>
        <w:br/>
        <w:t>• Include a DOI for journal articles whenever available.</w:t>
      </w:r>
      <w:r w:rsidRPr="006D56B9">
        <w:rPr>
          <w:rFonts w:ascii="Times New Roman" w:hAnsi="Times New Roman" w:cs="Times New Roman"/>
          <w:sz w:val="24"/>
          <w:szCs w:val="24"/>
        </w:rPr>
        <w:br/>
        <w:t>• For websites without an author, use the organization’s name as the author.</w:t>
      </w:r>
    </w:p>
    <w:p w14:paraId="07215A87" w14:textId="77777777" w:rsidR="006D56B9" w:rsidRDefault="006D56B9">
      <w:pPr>
        <w:rPr>
          <w:rFonts w:ascii="Times New Roman" w:hAnsi="Times New Roman" w:cs="Times New Roman"/>
          <w:sz w:val="24"/>
          <w:szCs w:val="24"/>
        </w:rPr>
      </w:pPr>
    </w:p>
    <w:p w14:paraId="59022E0D" w14:textId="55E4643A" w:rsidR="00A7119B" w:rsidRPr="006D56B9" w:rsidRDefault="006D56B9">
      <w:pPr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Note: This template is designed by onlineassignmenthelp.io</w:t>
      </w:r>
      <w:r w:rsidR="00000000" w:rsidRPr="006D56B9">
        <w:rPr>
          <w:rFonts w:ascii="Times New Roman" w:hAnsi="Times New Roman" w:cs="Times New Roman"/>
          <w:sz w:val="24"/>
          <w:szCs w:val="24"/>
        </w:rPr>
        <w:br/>
      </w:r>
    </w:p>
    <w:sectPr w:rsidR="00A7119B" w:rsidRPr="006D5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399706">
    <w:abstractNumId w:val="8"/>
  </w:num>
  <w:num w:numId="2" w16cid:durableId="970593584">
    <w:abstractNumId w:val="6"/>
  </w:num>
  <w:num w:numId="3" w16cid:durableId="817958747">
    <w:abstractNumId w:val="5"/>
  </w:num>
  <w:num w:numId="4" w16cid:durableId="1431507764">
    <w:abstractNumId w:val="4"/>
  </w:num>
  <w:num w:numId="5" w16cid:durableId="59716947">
    <w:abstractNumId w:val="7"/>
  </w:num>
  <w:num w:numId="6" w16cid:durableId="1876772114">
    <w:abstractNumId w:val="3"/>
  </w:num>
  <w:num w:numId="7" w16cid:durableId="1435008393">
    <w:abstractNumId w:val="2"/>
  </w:num>
  <w:num w:numId="8" w16cid:durableId="1781335345">
    <w:abstractNumId w:val="1"/>
  </w:num>
  <w:num w:numId="9" w16cid:durableId="203523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6B9"/>
    <w:rsid w:val="00A7119B"/>
    <w:rsid w:val="00AA1D8D"/>
    <w:rsid w:val="00B47730"/>
    <w:rsid w:val="00C051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EBE1F"/>
  <w14:defaultImageDpi w14:val="300"/>
  <w15:docId w15:val="{A182C0A9-00A8-479B-BEC4-143E27EA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2207</Characters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2013-12-23T23:15:00Z</dcterms:created>
  <dcterms:modified xsi:type="dcterms:W3CDTF">2024-11-04T19:27:00Z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7e35bf9bf4e554412165ecc6348eb09fc86f7beac53c8cb747d0c607b658b4b5</vt:lpwstr>
  </property>
</Properties>
</file>