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295E3" w14:textId="77777777" w:rsidR="00964598" w:rsidRPr="0015638C" w:rsidRDefault="00000000">
      <w:pPr>
        <w:pStyle w:val="Heading1"/>
        <w:rPr>
          <w:rFonts w:ascii="Times New Roman" w:hAnsi="Times New Roman" w:cs="Times New Roman"/>
          <w:color w:val="auto"/>
          <w:sz w:val="24"/>
          <w:szCs w:val="24"/>
        </w:rPr>
      </w:pPr>
      <w:r w:rsidRPr="0015638C">
        <w:rPr>
          <w:rFonts w:ascii="Times New Roman" w:hAnsi="Times New Roman" w:cs="Times New Roman"/>
          <w:color w:val="auto"/>
          <w:sz w:val="24"/>
          <w:szCs w:val="24"/>
        </w:rPr>
        <w:t>Academic Paper Formatting Tips</w:t>
      </w:r>
    </w:p>
    <w:p w14:paraId="541CE9B9"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Introduction</w:t>
      </w:r>
    </w:p>
    <w:p w14:paraId="743F4A40"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Proper formatting is essential in academic writing, as it ensures clarity, consistency, and adherence to institutional or publication standards. This guide provides tips on formatting academic papers effectively, covering elements such as font, spacing, margins, headings, and citation styles.</w:t>
      </w:r>
    </w:p>
    <w:p w14:paraId="3B10769B"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Font and Font Size</w:t>
      </w:r>
    </w:p>
    <w:p w14:paraId="01A2EDCE"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Use a standard, readable font like Times New Roman, Arial, or Calibri. Typically, the font size should be 12-point for the main text. For headers and footnotes, a slightly smaller font size (10-point) is often acceptable.</w:t>
      </w:r>
    </w:p>
    <w:p w14:paraId="6289B4FA"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Spacing</w:t>
      </w:r>
    </w:p>
    <w:p w14:paraId="57F0BD0D"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Double-space the entire document, including the title page, abstract, body, and references. Avoid extra spacing between paragraphs or sections unless specified by guidelines.</w:t>
      </w:r>
    </w:p>
    <w:p w14:paraId="4991860C"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Margins</w:t>
      </w:r>
    </w:p>
    <w:p w14:paraId="6ED04A88"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Set 1-inch margins on all sides of the page. Consistent margins give the paper a clean and professional look, ensuring that it meets academic standards.</w:t>
      </w:r>
    </w:p>
    <w:p w14:paraId="47C82AE2"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Page Numbers</w:t>
      </w:r>
    </w:p>
    <w:p w14:paraId="6521F418"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Insert page numbers in the upper right-hand corner of each page, starting with the title page if required. Use Arabic numerals (1, 2, 3, etc.).</w:t>
      </w:r>
    </w:p>
    <w:p w14:paraId="629E2E4F"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Title Page</w:t>
      </w:r>
    </w:p>
    <w:p w14:paraId="6963749F"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Include a title page with the paper's title, your name, institution, course name, instructor's name, and the submission date. Center the information, and follow specific formatting guidelines (e.g., APA, MLA) for exact details.</w:t>
      </w:r>
    </w:p>
    <w:p w14:paraId="277DF57E"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Headings and Subheadings</w:t>
      </w:r>
    </w:p>
    <w:p w14:paraId="263FB4AC"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Use headings and subheadings to organize the paper's content. In APA style, there are five levels of headings, each with specific formatting. Ensure that headings are clear, concise, and relevant to the content that follows.</w:t>
      </w:r>
    </w:p>
    <w:p w14:paraId="7502F26A"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In-text Citations</w:t>
      </w:r>
    </w:p>
    <w:p w14:paraId="0D1AB4BD"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Use in-text citations to give credit to sources within the text. Follow the citation style (e.g., APA, MLA, Chicago) specified by your instructor or institution. Ensure accuracy in author names, publication years, and page numbers.</w:t>
      </w:r>
    </w:p>
    <w:p w14:paraId="54945D3F"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lastRenderedPageBreak/>
        <w:t>Reference List</w:t>
      </w:r>
    </w:p>
    <w:p w14:paraId="5ACA28A1"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Include a reference list or bibliography at the end of the paper, listing all sources cited in the text. Format this section according to the required citation style, and use a hanging indent for each entry.</w:t>
      </w:r>
    </w:p>
    <w:p w14:paraId="1885942A"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Figures and Tables</w:t>
      </w:r>
    </w:p>
    <w:p w14:paraId="5791C368" w14:textId="77777777" w:rsidR="00964598" w:rsidRPr="0015638C" w:rsidRDefault="00000000">
      <w:pPr>
        <w:rPr>
          <w:rFonts w:ascii="Times New Roman" w:hAnsi="Times New Roman" w:cs="Times New Roman"/>
          <w:sz w:val="24"/>
          <w:szCs w:val="24"/>
        </w:rPr>
      </w:pPr>
      <w:r w:rsidRPr="0015638C">
        <w:rPr>
          <w:rFonts w:ascii="Times New Roman" w:hAnsi="Times New Roman" w:cs="Times New Roman"/>
          <w:sz w:val="24"/>
          <w:szCs w:val="24"/>
        </w:rPr>
        <w:t>Label all figures and tables clearly, providing a brief, descriptive title. Place each figure or table close to where it is mentioned in the text, and refer to them by their respective numbers (e.g., 'Table 1', 'Figure 2').</w:t>
      </w:r>
    </w:p>
    <w:p w14:paraId="0E0256CF" w14:textId="77777777" w:rsidR="00964598" w:rsidRPr="0015638C" w:rsidRDefault="00000000">
      <w:pPr>
        <w:pStyle w:val="Heading2"/>
        <w:rPr>
          <w:rFonts w:ascii="Times New Roman" w:hAnsi="Times New Roman" w:cs="Times New Roman"/>
          <w:color w:val="auto"/>
          <w:sz w:val="24"/>
          <w:szCs w:val="24"/>
        </w:rPr>
      </w:pPr>
      <w:r w:rsidRPr="0015638C">
        <w:rPr>
          <w:rFonts w:ascii="Times New Roman" w:hAnsi="Times New Roman" w:cs="Times New Roman"/>
          <w:color w:val="auto"/>
          <w:sz w:val="24"/>
          <w:szCs w:val="24"/>
        </w:rPr>
        <w:t>Proofreading</w:t>
      </w:r>
    </w:p>
    <w:p w14:paraId="0AC8F781" w14:textId="77777777" w:rsidR="00964598" w:rsidRDefault="00000000">
      <w:pPr>
        <w:rPr>
          <w:rFonts w:ascii="Times New Roman" w:hAnsi="Times New Roman" w:cs="Times New Roman"/>
          <w:sz w:val="24"/>
          <w:szCs w:val="24"/>
        </w:rPr>
      </w:pPr>
      <w:r w:rsidRPr="0015638C">
        <w:rPr>
          <w:rFonts w:ascii="Times New Roman" w:hAnsi="Times New Roman" w:cs="Times New Roman"/>
          <w:sz w:val="24"/>
          <w:szCs w:val="24"/>
        </w:rPr>
        <w:t>Before submitting, thoroughly proofread your paper for grammar, spelling, and formatting errors. Ensure that all elements adhere to the formatting guidelines and that the paper is consistent in style and structure.</w:t>
      </w:r>
    </w:p>
    <w:p w14:paraId="19B20907" w14:textId="77777777" w:rsidR="00587A54" w:rsidRDefault="00587A54">
      <w:pPr>
        <w:rPr>
          <w:rFonts w:ascii="Times New Roman" w:hAnsi="Times New Roman" w:cs="Times New Roman"/>
          <w:sz w:val="24"/>
          <w:szCs w:val="24"/>
        </w:rPr>
      </w:pPr>
    </w:p>
    <w:p w14:paraId="50C4B25A" w14:textId="6ADF1904" w:rsidR="00587A54" w:rsidRPr="0015638C" w:rsidRDefault="00587A54">
      <w:pPr>
        <w:rPr>
          <w:rFonts w:ascii="Times New Roman" w:hAnsi="Times New Roman" w:cs="Times New Roman"/>
          <w:sz w:val="24"/>
          <w:szCs w:val="24"/>
        </w:rPr>
      </w:pPr>
      <w:r>
        <w:rPr>
          <w:rFonts w:ascii="Times New Roman" w:hAnsi="Times New Roman" w:cs="Times New Roman"/>
          <w:sz w:val="24"/>
          <w:szCs w:val="24"/>
        </w:rPr>
        <w:t>By OnlineAssignmentHelp.io</w:t>
      </w:r>
    </w:p>
    <w:sectPr w:rsidR="00587A54" w:rsidRPr="001563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511528">
    <w:abstractNumId w:val="8"/>
  </w:num>
  <w:num w:numId="2" w16cid:durableId="1023360094">
    <w:abstractNumId w:val="6"/>
  </w:num>
  <w:num w:numId="3" w16cid:durableId="980429731">
    <w:abstractNumId w:val="5"/>
  </w:num>
  <w:num w:numId="4" w16cid:durableId="906844609">
    <w:abstractNumId w:val="4"/>
  </w:num>
  <w:num w:numId="5" w16cid:durableId="1715688679">
    <w:abstractNumId w:val="7"/>
  </w:num>
  <w:num w:numId="6" w16cid:durableId="1175801031">
    <w:abstractNumId w:val="3"/>
  </w:num>
  <w:num w:numId="7" w16cid:durableId="43989359">
    <w:abstractNumId w:val="2"/>
  </w:num>
  <w:num w:numId="8" w16cid:durableId="1800486821">
    <w:abstractNumId w:val="1"/>
  </w:num>
  <w:num w:numId="9" w16cid:durableId="52201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38C"/>
    <w:rsid w:val="0029639D"/>
    <w:rsid w:val="00326F90"/>
    <w:rsid w:val="00587A54"/>
    <w:rsid w:val="00964598"/>
    <w:rsid w:val="00AA1D8D"/>
    <w:rsid w:val="00B47730"/>
    <w:rsid w:val="00CB0664"/>
    <w:rsid w:val="00D365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AFA736"/>
  <w14:defaultImageDpi w14:val="300"/>
  <w15:docId w15:val="{8BED41B9-121D-4127-86EE-C09A54AA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2155</Characters>
  <DocSecurity>0</DocSecurity>
  <Lines>43</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2024-11-04T19:30:00Z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3377d24ce34020d3e28de295b1ec427f08e5188a0a8b63c207ee2450f652fb33</vt:lpwstr>
  </property>
</Properties>
</file>