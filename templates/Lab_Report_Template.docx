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E104" w14:textId="77777777" w:rsidR="002416EF" w:rsidRPr="00577F80" w:rsidRDefault="00000000">
      <w:pPr>
        <w:pStyle w:val="Heading1"/>
        <w:rPr>
          <w:rFonts w:ascii="Times New Roman" w:hAnsi="Times New Roman" w:cs="Times New Roman"/>
          <w:color w:val="auto"/>
          <w:sz w:val="24"/>
          <w:szCs w:val="24"/>
        </w:rPr>
      </w:pPr>
      <w:r w:rsidRPr="00577F80">
        <w:rPr>
          <w:rFonts w:ascii="Times New Roman" w:hAnsi="Times New Roman" w:cs="Times New Roman"/>
          <w:color w:val="auto"/>
          <w:sz w:val="24"/>
          <w:szCs w:val="24"/>
        </w:rPr>
        <w:t>Lab Report Template</w:t>
      </w:r>
    </w:p>
    <w:p w14:paraId="3C3E3BE8"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t>Title</w:t>
      </w:r>
    </w:p>
    <w:p w14:paraId="3A8D0B06" w14:textId="77777777" w:rsidR="002416EF" w:rsidRPr="00577F80" w:rsidRDefault="00000000">
      <w:pPr>
        <w:rPr>
          <w:rFonts w:ascii="Times New Roman" w:hAnsi="Times New Roman" w:cs="Times New Roman"/>
          <w:sz w:val="24"/>
          <w:szCs w:val="24"/>
        </w:rPr>
      </w:pPr>
      <w:r w:rsidRPr="00577F80">
        <w:rPr>
          <w:rFonts w:ascii="Times New Roman" w:hAnsi="Times New Roman" w:cs="Times New Roman"/>
          <w:sz w:val="24"/>
          <w:szCs w:val="24"/>
        </w:rPr>
        <w:t>Provide a descriptive title for the lab report that reflects the experiment's purpose or main focus.</w:t>
      </w:r>
    </w:p>
    <w:p w14:paraId="4FECB38E"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t>Abstract</w:t>
      </w:r>
    </w:p>
    <w:p w14:paraId="46B12846" w14:textId="77777777" w:rsidR="002416EF" w:rsidRPr="00577F80" w:rsidRDefault="00000000">
      <w:pPr>
        <w:rPr>
          <w:rFonts w:ascii="Times New Roman" w:hAnsi="Times New Roman" w:cs="Times New Roman"/>
          <w:sz w:val="24"/>
          <w:szCs w:val="24"/>
        </w:rPr>
      </w:pPr>
      <w:r w:rsidRPr="00577F80">
        <w:rPr>
          <w:rFonts w:ascii="Times New Roman" w:hAnsi="Times New Roman" w:cs="Times New Roman"/>
          <w:sz w:val="24"/>
          <w:szCs w:val="24"/>
        </w:rPr>
        <w:t>The abstract is a brief summary of the lab report, typically between 100-200 words. It should include the purpose of the experiment, the main findings, the methodology, and the conclusion. Write the abstract after completing the rest of the lab report.</w:t>
      </w:r>
    </w:p>
    <w:p w14:paraId="1562EF88"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t>Introduction</w:t>
      </w:r>
    </w:p>
    <w:p w14:paraId="0F8BEFAE" w14:textId="77777777" w:rsidR="002416EF" w:rsidRPr="00577F80" w:rsidRDefault="00000000">
      <w:pPr>
        <w:rPr>
          <w:rFonts w:ascii="Times New Roman" w:hAnsi="Times New Roman" w:cs="Times New Roman"/>
          <w:sz w:val="24"/>
          <w:szCs w:val="24"/>
        </w:rPr>
      </w:pPr>
      <w:r w:rsidRPr="00577F80">
        <w:rPr>
          <w:rFonts w:ascii="Times New Roman" w:hAnsi="Times New Roman" w:cs="Times New Roman"/>
          <w:sz w:val="24"/>
          <w:szCs w:val="24"/>
        </w:rPr>
        <w:t>Introduce the topic of the experiment, providing necessary background information and relevant theories or concepts. State the purpose of the experiment, the hypothesis, and any predictions made.</w:t>
      </w:r>
    </w:p>
    <w:p w14:paraId="06768D54"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t>Materials and Methods</w:t>
      </w:r>
    </w:p>
    <w:p w14:paraId="0D187BF4" w14:textId="77777777" w:rsidR="002416EF" w:rsidRPr="00577F80" w:rsidRDefault="00000000">
      <w:pPr>
        <w:rPr>
          <w:rFonts w:ascii="Times New Roman" w:hAnsi="Times New Roman" w:cs="Times New Roman"/>
          <w:sz w:val="24"/>
          <w:szCs w:val="24"/>
        </w:rPr>
      </w:pPr>
      <w:r w:rsidRPr="00577F80">
        <w:rPr>
          <w:rFonts w:ascii="Times New Roman" w:hAnsi="Times New Roman" w:cs="Times New Roman"/>
          <w:sz w:val="24"/>
          <w:szCs w:val="24"/>
        </w:rPr>
        <w:t>List all materials and equipment used in the experiment. Describe the procedure in detail, including the steps followed to collect data. Ensure that the methodology is clear enough for someone else to replicate the experiment.</w:t>
      </w:r>
    </w:p>
    <w:p w14:paraId="7F57E819"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t>Results</w:t>
      </w:r>
    </w:p>
    <w:p w14:paraId="6A700A94" w14:textId="77777777" w:rsidR="002416EF" w:rsidRPr="00577F80" w:rsidRDefault="00000000">
      <w:pPr>
        <w:rPr>
          <w:rFonts w:ascii="Times New Roman" w:hAnsi="Times New Roman" w:cs="Times New Roman"/>
          <w:sz w:val="24"/>
          <w:szCs w:val="24"/>
        </w:rPr>
      </w:pPr>
      <w:r w:rsidRPr="00577F80">
        <w:rPr>
          <w:rFonts w:ascii="Times New Roman" w:hAnsi="Times New Roman" w:cs="Times New Roman"/>
          <w:sz w:val="24"/>
          <w:szCs w:val="24"/>
        </w:rPr>
        <w:t>Present the data collected from the experiment in an organized format, such as tables, charts, or graphs. Avoid interpreting the results in this section; simply report the findings.</w:t>
      </w:r>
    </w:p>
    <w:p w14:paraId="6752C793"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t>Discussion</w:t>
      </w:r>
    </w:p>
    <w:p w14:paraId="6DBF3D3F" w14:textId="77777777" w:rsidR="002416EF" w:rsidRPr="00577F80" w:rsidRDefault="00000000">
      <w:pPr>
        <w:rPr>
          <w:rFonts w:ascii="Times New Roman" w:hAnsi="Times New Roman" w:cs="Times New Roman"/>
          <w:sz w:val="24"/>
          <w:szCs w:val="24"/>
        </w:rPr>
      </w:pPr>
      <w:r w:rsidRPr="00577F80">
        <w:rPr>
          <w:rFonts w:ascii="Times New Roman" w:hAnsi="Times New Roman" w:cs="Times New Roman"/>
          <w:sz w:val="24"/>
          <w:szCs w:val="24"/>
        </w:rPr>
        <w:t>Interpret the results and explain whether they support the hypothesis. Discuss any trends, patterns, or unexpected outcomes, and provide possible explanations. Address any sources of error and suggest ways the experiment could be improved.</w:t>
      </w:r>
    </w:p>
    <w:p w14:paraId="5C9D9AD6"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t>Conclusion</w:t>
      </w:r>
    </w:p>
    <w:p w14:paraId="2549F4D0" w14:textId="77777777" w:rsidR="002416EF" w:rsidRPr="00577F80" w:rsidRDefault="00000000">
      <w:pPr>
        <w:rPr>
          <w:rFonts w:ascii="Times New Roman" w:hAnsi="Times New Roman" w:cs="Times New Roman"/>
          <w:sz w:val="24"/>
          <w:szCs w:val="24"/>
        </w:rPr>
      </w:pPr>
      <w:r w:rsidRPr="00577F80">
        <w:rPr>
          <w:rFonts w:ascii="Times New Roman" w:hAnsi="Times New Roman" w:cs="Times New Roman"/>
          <w:sz w:val="24"/>
          <w:szCs w:val="24"/>
        </w:rPr>
        <w:t>Summarize the main findings of the experiment, restate the hypothesis, and indicate whether it was supported. Briefly discuss the significance of the results and any future directions for research.</w:t>
      </w:r>
    </w:p>
    <w:p w14:paraId="214186B6"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t>References</w:t>
      </w:r>
    </w:p>
    <w:p w14:paraId="69D9C1F7" w14:textId="77777777" w:rsidR="002416EF" w:rsidRPr="00577F80" w:rsidRDefault="00000000">
      <w:pPr>
        <w:rPr>
          <w:rFonts w:ascii="Times New Roman" w:hAnsi="Times New Roman" w:cs="Times New Roman"/>
          <w:sz w:val="24"/>
          <w:szCs w:val="24"/>
        </w:rPr>
      </w:pPr>
      <w:r w:rsidRPr="00577F80">
        <w:rPr>
          <w:rFonts w:ascii="Times New Roman" w:hAnsi="Times New Roman" w:cs="Times New Roman"/>
          <w:sz w:val="24"/>
          <w:szCs w:val="24"/>
        </w:rPr>
        <w:t>List all sources cited in the lab report, such as textbooks, research articles, or online resources, in the appropriate citation format (e.g., APA, MLA).</w:t>
      </w:r>
    </w:p>
    <w:p w14:paraId="61F3165E" w14:textId="77777777" w:rsidR="002416EF" w:rsidRPr="00577F80" w:rsidRDefault="00000000">
      <w:pPr>
        <w:pStyle w:val="Heading2"/>
        <w:rPr>
          <w:rFonts w:ascii="Times New Roman" w:hAnsi="Times New Roman" w:cs="Times New Roman"/>
          <w:color w:val="auto"/>
          <w:sz w:val="24"/>
          <w:szCs w:val="24"/>
        </w:rPr>
      </w:pPr>
      <w:r w:rsidRPr="00577F80">
        <w:rPr>
          <w:rFonts w:ascii="Times New Roman" w:hAnsi="Times New Roman" w:cs="Times New Roman"/>
          <w:color w:val="auto"/>
          <w:sz w:val="24"/>
          <w:szCs w:val="24"/>
        </w:rPr>
        <w:lastRenderedPageBreak/>
        <w:t xml:space="preserve">Appendices (If </w:t>
      </w:r>
      <w:proofErr w:type="gramStart"/>
      <w:r w:rsidRPr="00577F80">
        <w:rPr>
          <w:rFonts w:ascii="Times New Roman" w:hAnsi="Times New Roman" w:cs="Times New Roman"/>
          <w:color w:val="auto"/>
          <w:sz w:val="24"/>
          <w:szCs w:val="24"/>
        </w:rPr>
        <w:t>Needed</w:t>
      </w:r>
      <w:proofErr w:type="gramEnd"/>
      <w:r w:rsidRPr="00577F80">
        <w:rPr>
          <w:rFonts w:ascii="Times New Roman" w:hAnsi="Times New Roman" w:cs="Times New Roman"/>
          <w:color w:val="auto"/>
          <w:sz w:val="24"/>
          <w:szCs w:val="24"/>
        </w:rPr>
        <w:t>)</w:t>
      </w:r>
    </w:p>
    <w:p w14:paraId="45ADF4BB" w14:textId="77777777" w:rsidR="002416EF" w:rsidRDefault="00000000">
      <w:pPr>
        <w:rPr>
          <w:rFonts w:ascii="Times New Roman" w:hAnsi="Times New Roman" w:cs="Times New Roman"/>
          <w:sz w:val="24"/>
          <w:szCs w:val="24"/>
        </w:rPr>
      </w:pPr>
      <w:r w:rsidRPr="00577F80">
        <w:rPr>
          <w:rFonts w:ascii="Times New Roman" w:hAnsi="Times New Roman" w:cs="Times New Roman"/>
          <w:sz w:val="24"/>
          <w:szCs w:val="24"/>
        </w:rPr>
        <w:t>Include any additional material that supports the lab report, such as raw data, calculations, or extended tables. Label each appendix and refer to it in the main text where appropriate.</w:t>
      </w:r>
    </w:p>
    <w:p w14:paraId="4F037955" w14:textId="6B785E5A" w:rsidR="00577F80" w:rsidRDefault="00577F80">
      <w:pPr>
        <w:rPr>
          <w:rFonts w:ascii="Times New Roman" w:hAnsi="Times New Roman" w:cs="Times New Roman"/>
          <w:sz w:val="24"/>
          <w:szCs w:val="24"/>
        </w:rPr>
      </w:pPr>
    </w:p>
    <w:p w14:paraId="435A8083" w14:textId="661D3E29" w:rsidR="00577F80" w:rsidRPr="00577F80" w:rsidRDefault="00577F80">
      <w:pPr>
        <w:rPr>
          <w:rFonts w:ascii="Times New Roman" w:hAnsi="Times New Roman" w:cs="Times New Roman"/>
          <w:sz w:val="24"/>
          <w:szCs w:val="24"/>
        </w:rPr>
      </w:pPr>
      <w:r>
        <w:rPr>
          <w:rFonts w:ascii="Times New Roman" w:hAnsi="Times New Roman" w:cs="Times New Roman"/>
          <w:sz w:val="24"/>
          <w:szCs w:val="24"/>
        </w:rPr>
        <w:t>Note: This template is designed by onlineassignmenthelp.io</w:t>
      </w:r>
    </w:p>
    <w:sectPr w:rsidR="00577F80" w:rsidRPr="00577F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2968576">
    <w:abstractNumId w:val="8"/>
  </w:num>
  <w:num w:numId="2" w16cid:durableId="90202068">
    <w:abstractNumId w:val="6"/>
  </w:num>
  <w:num w:numId="3" w16cid:durableId="1835343045">
    <w:abstractNumId w:val="5"/>
  </w:num>
  <w:num w:numId="4" w16cid:durableId="557786451">
    <w:abstractNumId w:val="4"/>
  </w:num>
  <w:num w:numId="5" w16cid:durableId="1780447506">
    <w:abstractNumId w:val="7"/>
  </w:num>
  <w:num w:numId="6" w16cid:durableId="1343554577">
    <w:abstractNumId w:val="3"/>
  </w:num>
  <w:num w:numId="7" w16cid:durableId="974336278">
    <w:abstractNumId w:val="2"/>
  </w:num>
  <w:num w:numId="8" w16cid:durableId="1438402393">
    <w:abstractNumId w:val="1"/>
  </w:num>
  <w:num w:numId="9" w16cid:durableId="181949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9F3"/>
    <w:rsid w:val="00034616"/>
    <w:rsid w:val="0006063C"/>
    <w:rsid w:val="0015074B"/>
    <w:rsid w:val="002416EF"/>
    <w:rsid w:val="0029639D"/>
    <w:rsid w:val="00326F90"/>
    <w:rsid w:val="00577F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BBBCA"/>
  <w14:defaultImageDpi w14:val="300"/>
  <w15:docId w15:val="{3E1B6C80-0877-4EE6-9C7B-936BE6FD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1642</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WordBinary</cp:lastModifiedBy>
  <cp:revision>2</cp:revision>
  <dcterms:created xsi:type="dcterms:W3CDTF">2013-12-23T23:15:00Z</dcterms:created>
  <dcterms:modified xsi:type="dcterms:W3CDTF">2024-11-04T19:21:00Z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04e08a0a814359d360b25c7df4a841aa82842f6148fdc27f2d1a90183ca0621f</vt:lpwstr>
  </property>
</Properties>
</file>